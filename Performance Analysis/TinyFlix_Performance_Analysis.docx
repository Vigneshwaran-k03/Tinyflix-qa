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084A" w14:textId="77777777" w:rsidR="003E4C79" w:rsidRDefault="00000000">
      <w:pPr>
        <w:pStyle w:val="Title"/>
      </w:pPr>
      <w:r>
        <w:t>Performance Analysis – TinyFlix</w:t>
      </w:r>
    </w:p>
    <w:p w14:paraId="70E9CF21" w14:textId="77777777" w:rsidR="003E4C79" w:rsidRDefault="00000000">
      <w:pPr>
        <w:pStyle w:val="Heading1"/>
      </w:pPr>
      <w:r>
        <w:t>1. Application Overview</w:t>
      </w:r>
    </w:p>
    <w:p w14:paraId="54BC136F" w14:textId="77777777" w:rsidR="003E4C79" w:rsidRDefault="00000000">
      <w:r>
        <w:t>• Name: TinyFlix</w:t>
      </w:r>
    </w:p>
    <w:p w14:paraId="4E425946" w14:textId="77777777" w:rsidR="003E4C79" w:rsidRDefault="00000000">
      <w:r>
        <w:t>• Type: Video-based learning website</w:t>
      </w:r>
    </w:p>
    <w:p w14:paraId="6267A500" w14:textId="77777777" w:rsidR="003E4C79" w:rsidRDefault="00000000">
      <w:r>
        <w:t>• Functionality: Users can browse, filter, and watch educational videos.</w:t>
      </w:r>
    </w:p>
    <w:p w14:paraId="3D31D149" w14:textId="77777777" w:rsidR="003E4C79" w:rsidRDefault="00000000">
      <w:pPr>
        <w:pStyle w:val="Heading1"/>
      </w:pPr>
      <w:r>
        <w:t>2. Performance Testing Scope</w:t>
      </w:r>
    </w:p>
    <w:p w14:paraId="3B36A0A8" w14:textId="77777777" w:rsidR="003E4C79" w:rsidRDefault="00000000">
      <w:r>
        <w:t>• Pages Tested:</w:t>
      </w:r>
    </w:p>
    <w:p w14:paraId="39BE1D48" w14:textId="77777777" w:rsidR="003E4C79" w:rsidRDefault="00000000">
      <w:r>
        <w:t xml:space="preserve">   - Home Page: Includes search, filters, and sort options.</w:t>
      </w:r>
    </w:p>
    <w:p w14:paraId="4D761B3D" w14:textId="77777777" w:rsidR="003E4C79" w:rsidRDefault="00000000">
      <w:r>
        <w:t xml:space="preserve">   - Video Playback Page: Includes video player, comments, bookmark, and other user interactions.</w:t>
      </w:r>
    </w:p>
    <w:p w14:paraId="46FFC2F5" w14:textId="77777777" w:rsidR="003E4C79" w:rsidRDefault="00000000">
      <w:r>
        <w:t>• Tools Used: Windsurf, Selenium (Python)</w:t>
      </w:r>
    </w:p>
    <w:p w14:paraId="5CE71C00" w14:textId="77777777" w:rsidR="003E4C79" w:rsidRDefault="00000000">
      <w:pPr>
        <w:pStyle w:val="Heading1"/>
      </w:pPr>
      <w:r>
        <w:t>3. Identified Performance Issues</w:t>
      </w:r>
    </w:p>
    <w:p w14:paraId="292A1487" w14:textId="77777777" w:rsidR="003E4C79" w:rsidRDefault="00000000">
      <w:r>
        <w:t>• Home page load time: ~3 seconds</w:t>
      </w:r>
    </w:p>
    <w:p w14:paraId="4E62416E" w14:textId="77777777" w:rsidR="003E4C79" w:rsidRDefault="00000000">
      <w:r>
        <w:t>• Video playback page load time: ~3 seconds</w:t>
      </w:r>
    </w:p>
    <w:p w14:paraId="2A74F041" w14:textId="77777777" w:rsidR="003E4C79" w:rsidRDefault="00000000">
      <w:r>
        <w:t>• Comment posting time: ~1 second</w:t>
      </w:r>
    </w:p>
    <w:p w14:paraId="6331B88A" w14:textId="77777777" w:rsidR="003E4C79" w:rsidRDefault="00000000">
      <w:r>
        <w:t>• Bookmark action time: ~1 second</w:t>
      </w:r>
    </w:p>
    <w:p w14:paraId="0581788D" w14:textId="77777777" w:rsidR="003E4C79" w:rsidRDefault="00000000">
      <w:r>
        <w:t>• No major issues like large image sizes, unused JavaScript, or uncompressed files were found.</w:t>
      </w:r>
    </w:p>
    <w:p w14:paraId="52FA7AB6" w14:textId="77777777" w:rsidR="003E4C79" w:rsidRDefault="00000000">
      <w:pPr>
        <w:pStyle w:val="Heading1"/>
      </w:pPr>
      <w:r>
        <w:t>4. Metrics and Benchmarks</w:t>
      </w:r>
    </w:p>
    <w:p w14:paraId="6E426883" w14:textId="77777777" w:rsidR="003E4C79" w:rsidRDefault="00000000">
      <w:r>
        <w:t>• Average Page Load Time: ~2 seconds</w:t>
      </w:r>
    </w:p>
    <w:p w14:paraId="04B065FA" w14:textId="77777777" w:rsidR="003E4C79" w:rsidRDefault="00000000">
      <w:r>
        <w:t>• Time to First Byte (TTFB): ~2 seconds</w:t>
      </w:r>
    </w:p>
    <w:p w14:paraId="7E44C903" w14:textId="77777777" w:rsidR="003E4C79" w:rsidRDefault="00000000">
      <w:r>
        <w:t>• Largest Contentful Paint (LCP): Between 1 to 4 seconds</w:t>
      </w:r>
    </w:p>
    <w:p w14:paraId="2FE063D7" w14:textId="77777777" w:rsidR="003E4C79" w:rsidRDefault="00000000">
      <w:r>
        <w:t>• Test Tools: Windsurf and Selenium</w:t>
      </w:r>
    </w:p>
    <w:p w14:paraId="4E62EA60" w14:textId="77777777" w:rsidR="003E4C79" w:rsidRDefault="00000000">
      <w:pPr>
        <w:pStyle w:val="Heading1"/>
      </w:pPr>
      <w:r>
        <w:t>5. Optimization Recommendations</w:t>
      </w:r>
    </w:p>
    <w:p w14:paraId="2586797E" w14:textId="1F60D6AA" w:rsidR="003E4C79" w:rsidRDefault="00000000">
      <w:r>
        <w:t>• Enable browser caching for static assets to speed up repeat visits.</w:t>
      </w:r>
    </w:p>
    <w:p w14:paraId="32EFA599" w14:textId="77777777" w:rsidR="003E4C79" w:rsidRDefault="00000000">
      <w:r>
        <w:t>• Implement lazy loading for video thumbnails and images.</w:t>
      </w:r>
    </w:p>
    <w:p w14:paraId="2EB0BBB8" w14:textId="77777777" w:rsidR="003E4C79" w:rsidRDefault="00000000">
      <w:r>
        <w:t>• Optimize server response time to enhance actions like commenting and bookmarking.</w:t>
      </w:r>
    </w:p>
    <w:p w14:paraId="4D1E5337" w14:textId="77777777" w:rsidR="003E4C79" w:rsidRDefault="00000000">
      <w:r>
        <w:t>• Use a Content Delivery Network (CDN) to serve media files more efficiently.</w:t>
      </w:r>
    </w:p>
    <w:sectPr w:rsidR="003E4C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474326">
    <w:abstractNumId w:val="8"/>
  </w:num>
  <w:num w:numId="2" w16cid:durableId="358750289">
    <w:abstractNumId w:val="6"/>
  </w:num>
  <w:num w:numId="3" w16cid:durableId="722753595">
    <w:abstractNumId w:val="5"/>
  </w:num>
  <w:num w:numId="4" w16cid:durableId="942231275">
    <w:abstractNumId w:val="4"/>
  </w:num>
  <w:num w:numId="5" w16cid:durableId="667249322">
    <w:abstractNumId w:val="7"/>
  </w:num>
  <w:num w:numId="6" w16cid:durableId="402528166">
    <w:abstractNumId w:val="3"/>
  </w:num>
  <w:num w:numId="7" w16cid:durableId="1937979531">
    <w:abstractNumId w:val="2"/>
  </w:num>
  <w:num w:numId="8" w16cid:durableId="1536042945">
    <w:abstractNumId w:val="1"/>
  </w:num>
  <w:num w:numId="9" w16cid:durableId="81599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C79"/>
    <w:rsid w:val="00670D9B"/>
    <w:rsid w:val="00A409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180F3"/>
  <w14:defaultImageDpi w14:val="300"/>
  <w15:docId w15:val="{51E0B3C3-4F41-4DD2-9A8B-F40E368A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Vigneshwaran K</cp:lastModifiedBy>
  <cp:revision>2</cp:revision>
  <dcterms:created xsi:type="dcterms:W3CDTF">2013-12-23T23:15:00Z</dcterms:created>
  <dcterms:modified xsi:type="dcterms:W3CDTF">2025-07-15T11:59:00Z</dcterms:modified>
  <cp:category/>
</cp:coreProperties>
</file>